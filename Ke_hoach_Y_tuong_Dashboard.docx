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127870">
      <w:pPr>
        <w:pStyle w:val="36"/>
        <w:rPr>
          <w:rFonts w:hint="default" w:asciiTheme="minorAscii" w:hAnsiTheme="minorAscii"/>
          <w:lang w:val="en-US"/>
        </w:rPr>
      </w:pPr>
      <w:r>
        <w:rPr>
          <w:rFonts w:hint="default" w:asciiTheme="minorAscii" w:hAnsiTheme="minorAscii"/>
        </w:rPr>
        <w:t>Kế hoạch &amp; Ý tưởng Dashboard</w:t>
      </w:r>
      <w:r>
        <w:rPr>
          <w:rFonts w:hint="default" w:asciiTheme="minorAscii" w:hAnsiTheme="minorAscii"/>
          <w:lang w:val="en-US"/>
        </w:rPr>
        <w:t xml:space="preserve"> Booking</w:t>
      </w:r>
    </w:p>
    <w:p w14:paraId="73430C8A">
      <w:pPr>
        <w:pStyle w:val="2"/>
      </w:pPr>
      <w:r>
        <w:t>1. Giới thiệu</w:t>
      </w:r>
    </w:p>
    <w:p w14:paraId="2B65FBEC">
      <w:pPr>
        <w:ind w:left="220" w:leftChars="100" w:firstLine="0" w:firstLineChars="0"/>
        <w:rPr>
          <w:rFonts w:hint="default"/>
          <w:lang w:val="en-US"/>
        </w:rPr>
      </w:pPr>
      <w:r>
        <w:t>Mục tiêu dự án: Xây dựng hệ thống dashboard trực quan, dễ sử dụng, hỗ trợ nhân viên quản lý toàn bộ hoạt động đặt phòng, khách hàng, thanh toán, dịch vụ và báo cáo. Hệ thống đảm bảo ổn định, bảo mật, dễ đào tạo nhân viên.</w:t>
      </w:r>
      <w:r>
        <w:rPr>
          <w:rFonts w:hint="default"/>
          <w:lang w:val="en-US"/>
        </w:rPr>
        <w:t xml:space="preserve"> Liên kết / tương tự với Motopress</w:t>
      </w:r>
    </w:p>
    <w:p w14:paraId="7F93263D">
      <w:pPr>
        <w:ind w:left="220" w:leftChars="100" w:firstLine="0" w:firstLineChars="0"/>
      </w:pPr>
      <w:r>
        <w:t>Phạm vi triển khai: Ứng dụng cho khách sạn quy mô vừa và lớn, có nhu cầu quản lý đặt phòng trực tuyến, khuyến mãi, dịch vụ bổ sung và kết nối OTA (Booking.com, Agoda, Traveloka...).</w:t>
      </w:r>
    </w:p>
    <w:p w14:paraId="41BB560B">
      <w:pPr>
        <w:pStyle w:val="2"/>
      </w:pPr>
      <w:r>
        <w:t>2. Ý tưởng tổng thể</w:t>
      </w:r>
    </w:p>
    <w:p w14:paraId="6C9C27E6">
      <w:pPr>
        <w:ind w:left="220" w:leftChars="100" w:firstLine="0" w:firstLineChars="0"/>
      </w:pPr>
      <w:r>
        <w:t>Dashboard sẽ là giao diện trung tâm quản lý toàn bộ hoạt động khách sạn. Các module chính hiển thị ở sidebar: Dashboard, Bookings, Payment History, Calendar, Customers, Coupons, Booking Rules, Taxes &amp; Fees, Accommodation, Services, Reports, Settings, Users/Staff.</w:t>
      </w:r>
    </w:p>
    <w:p w14:paraId="079AD672">
      <w:pPr>
        <w:ind w:left="220" w:leftChars="100" w:firstLine="0" w:firstLineChars="0"/>
      </w:pPr>
      <w:r>
        <w:t>Điểm nổi bật từ demo Motopress: sidebar gọn gàng, modal chi tiết booking, calendar trực quan dạng full view, form nhập liệu chia nhóm. Thiết kế hướng tới trải nghiệm người dùng: thân thiện, responsive, thao tác nhanh.</w:t>
      </w:r>
    </w:p>
    <w:p w14:paraId="4D62E945">
      <w:pPr>
        <w:pStyle w:val="2"/>
      </w:pPr>
      <w:r>
        <w:t>3. Chức năng chi tiết</w:t>
      </w:r>
    </w:p>
    <w:p w14:paraId="530FF63C">
      <w:pPr>
        <w:pStyle w:val="3"/>
        <w:ind w:left="220" w:leftChars="100" w:firstLine="0" w:firstLineChars="0"/>
      </w:pPr>
      <w:r>
        <w:t>3.1. Dashboard (Trang chủ)</w:t>
      </w:r>
    </w:p>
    <w:p w14:paraId="25771EE4">
      <w:pPr>
        <w:pStyle w:val="23"/>
        <w:numPr>
          <w:numId w:val="0"/>
        </w:numPr>
        <w:tabs>
          <w:tab w:val="clear" w:pos="360"/>
        </w:tabs>
        <w:ind w:left="440" w:leftChars="200" w:firstLine="0" w:firstLineChars="0"/>
      </w:pPr>
      <w:r>
        <w:t>- Hiển thị KPI nhanh: số booking hôm nay, doanh thu, phòng còn trống.</w:t>
      </w:r>
    </w:p>
    <w:p w14:paraId="0006AA38">
      <w:pPr>
        <w:pStyle w:val="23"/>
        <w:numPr>
          <w:numId w:val="0"/>
        </w:numPr>
        <w:tabs>
          <w:tab w:val="clear" w:pos="360"/>
        </w:tabs>
        <w:ind w:left="440" w:leftChars="200" w:firstLine="0" w:firstLineChars="0"/>
      </w:pPr>
      <w:r>
        <w:t>- Biểu đồ công suất phòng, biểu đồ doanh thu.</w:t>
      </w:r>
    </w:p>
    <w:p w14:paraId="28FBFA62">
      <w:pPr>
        <w:pStyle w:val="23"/>
        <w:numPr>
          <w:numId w:val="0"/>
        </w:numPr>
        <w:tabs>
          <w:tab w:val="clear" w:pos="360"/>
        </w:tabs>
        <w:ind w:left="440" w:leftChars="200" w:firstLine="0" w:firstLineChars="0"/>
      </w:pPr>
      <w:r>
        <w:t>- Thông báo quan trọng: thanh toán chờ xử lý, booking mới.</w:t>
      </w:r>
    </w:p>
    <w:p w14:paraId="1E69D024">
      <w:pPr>
        <w:pStyle w:val="3"/>
        <w:ind w:left="220" w:leftChars="100" w:firstLine="0" w:firstLineChars="0"/>
      </w:pPr>
      <w:r>
        <w:t>3.2. Bookings</w:t>
      </w:r>
    </w:p>
    <w:p w14:paraId="72911B9E">
      <w:pPr>
        <w:pStyle w:val="23"/>
        <w:numPr>
          <w:numId w:val="0"/>
        </w:numPr>
        <w:tabs>
          <w:tab w:val="clear" w:pos="360"/>
        </w:tabs>
        <w:ind w:left="440" w:leftChars="200" w:firstLine="0" w:firstLineChars="0"/>
      </w:pPr>
      <w:r>
        <w:t>- Tạo, chỉnh sửa, hủy đặt phòng.</w:t>
      </w:r>
    </w:p>
    <w:p w14:paraId="62863994">
      <w:pPr>
        <w:pStyle w:val="23"/>
        <w:numPr>
          <w:numId w:val="0"/>
        </w:numPr>
        <w:tabs>
          <w:tab w:val="clear" w:pos="360"/>
        </w:tabs>
        <w:ind w:left="440" w:leftChars="200" w:firstLine="0" w:firstLineChars="0"/>
      </w:pPr>
      <w:r>
        <w:t>- Quản lý trạng thái: Pending, Confirmed, Cancelled, Paid, Abandoned...</w:t>
      </w:r>
    </w:p>
    <w:p w14:paraId="395D38B3">
      <w:pPr>
        <w:pStyle w:val="23"/>
        <w:numPr>
          <w:numId w:val="0"/>
        </w:numPr>
        <w:tabs>
          <w:tab w:val="clear" w:pos="360"/>
        </w:tabs>
        <w:ind w:left="440" w:leftChars="200" w:firstLine="0" w:firstLineChars="0"/>
      </w:pPr>
      <w:r>
        <w:t>- Theo dõi lịch sử booking, logs, gửi lại email xác nhận.</w:t>
      </w:r>
    </w:p>
    <w:p w14:paraId="538B3E2D">
      <w:pPr>
        <w:pStyle w:val="3"/>
        <w:ind w:left="220" w:leftChars="100" w:firstLine="0" w:firstLineChars="0"/>
      </w:pPr>
      <w:r>
        <w:t>3.3. Payment History</w:t>
      </w:r>
    </w:p>
    <w:p w14:paraId="5A7D0B3C">
      <w:pPr>
        <w:pStyle w:val="23"/>
        <w:numPr>
          <w:numId w:val="0"/>
        </w:numPr>
        <w:tabs>
          <w:tab w:val="clear" w:pos="360"/>
        </w:tabs>
        <w:ind w:left="440" w:leftChars="200" w:firstLine="0" w:firstLineChars="0"/>
      </w:pPr>
      <w:r>
        <w:t>- Thêm / sửa / xóa thanh toán thủ công hoặc online.</w:t>
      </w:r>
    </w:p>
    <w:p w14:paraId="76BA866E">
      <w:pPr>
        <w:pStyle w:val="23"/>
        <w:numPr>
          <w:numId w:val="0"/>
        </w:numPr>
        <w:tabs>
          <w:tab w:val="clear" w:pos="360"/>
        </w:tabs>
        <w:ind w:left="440" w:leftChars="200" w:firstLine="0" w:firstLineChars="0"/>
      </w:pPr>
      <w:r>
        <w:t>- Hỗ trợ nhiều cổng thanh toán: PayPal, Stripe, Bank Transfer, Pay at Hotel...</w:t>
      </w:r>
    </w:p>
    <w:p w14:paraId="25753527">
      <w:pPr>
        <w:pStyle w:val="23"/>
        <w:numPr>
          <w:numId w:val="0"/>
        </w:numPr>
        <w:tabs>
          <w:tab w:val="clear" w:pos="360"/>
        </w:tabs>
        <w:ind w:left="440" w:leftChars="200" w:firstLine="0" w:firstLineChars="0"/>
      </w:pPr>
      <w:r>
        <w:t>- Quản lý hóa đơn, phí, logs thay đổi thanh toán.</w:t>
      </w:r>
    </w:p>
    <w:p w14:paraId="3EE33F7E">
      <w:pPr>
        <w:pStyle w:val="3"/>
        <w:ind w:left="220" w:leftChars="100" w:firstLine="0" w:firstLineChars="0"/>
      </w:pPr>
      <w:r>
        <w:t>3.4. Calendar</w:t>
      </w:r>
    </w:p>
    <w:p w14:paraId="303AE536">
      <w:pPr>
        <w:pStyle w:val="23"/>
        <w:numPr>
          <w:numId w:val="0"/>
        </w:numPr>
        <w:tabs>
          <w:tab w:val="clear" w:pos="360"/>
        </w:tabs>
        <w:ind w:left="440" w:leftChars="200" w:firstLine="0" w:firstLineChars="0"/>
      </w:pPr>
      <w:r>
        <w:t>- Xem booking theo tháng / quý / năm / tùy chỉnh.</w:t>
      </w:r>
    </w:p>
    <w:p w14:paraId="5AE85173">
      <w:pPr>
        <w:pStyle w:val="23"/>
        <w:numPr>
          <w:numId w:val="0"/>
        </w:numPr>
        <w:tabs>
          <w:tab w:val="clear" w:pos="360"/>
        </w:tabs>
        <w:ind w:left="440" w:leftChars="200" w:firstLine="0" w:firstLineChars="0"/>
      </w:pPr>
      <w:r>
        <w:t>- Tạo booking trực tiếp từ calendar.</w:t>
      </w:r>
    </w:p>
    <w:p w14:paraId="2F728A69">
      <w:pPr>
        <w:pStyle w:val="23"/>
        <w:numPr>
          <w:numId w:val="0"/>
        </w:numPr>
        <w:tabs>
          <w:tab w:val="clear" w:pos="360"/>
        </w:tabs>
        <w:ind w:left="440" w:leftChars="200" w:firstLine="0" w:firstLineChars="0"/>
      </w:pPr>
      <w:r>
        <w:t>- Quản lý trạng thái phòng: Booked, Pending, Blocked, External (OTA).</w:t>
      </w:r>
    </w:p>
    <w:p w14:paraId="51C4550D">
      <w:pPr>
        <w:pStyle w:val="3"/>
        <w:ind w:left="220" w:leftChars="100" w:firstLine="0" w:firstLineChars="0"/>
      </w:pPr>
      <w:r>
        <w:t>3.5. Customers</w:t>
      </w:r>
    </w:p>
    <w:p w14:paraId="03432F81">
      <w:pPr>
        <w:pStyle w:val="23"/>
        <w:numPr>
          <w:numId w:val="0"/>
        </w:numPr>
        <w:tabs>
          <w:tab w:val="clear" w:pos="360"/>
        </w:tabs>
        <w:ind w:left="440" w:leftChars="200" w:firstLine="0" w:firstLineChars="0"/>
      </w:pPr>
      <w:r>
        <w:t>- Danh sách khách hàng kèm lịch sử booking.</w:t>
      </w:r>
    </w:p>
    <w:p w14:paraId="3EDEAC2B">
      <w:pPr>
        <w:pStyle w:val="23"/>
        <w:numPr>
          <w:numId w:val="0"/>
        </w:numPr>
        <w:tabs>
          <w:tab w:val="clear" w:pos="360"/>
        </w:tabs>
        <w:ind w:left="440" w:leftChars="200" w:firstLine="0" w:firstLineChars="0"/>
      </w:pPr>
      <w:r>
        <w:t>- Thông tin chi tiết: tên, email, số điện thoại, địa chỉ, quốc gia.</w:t>
      </w:r>
    </w:p>
    <w:p w14:paraId="183A15A0">
      <w:pPr>
        <w:pStyle w:val="23"/>
        <w:numPr>
          <w:numId w:val="0"/>
        </w:numPr>
        <w:tabs>
          <w:tab w:val="clear" w:pos="360"/>
        </w:tabs>
        <w:ind w:left="440" w:leftChars="200" w:firstLine="0" w:firstLineChars="0"/>
      </w:pPr>
      <w:r>
        <w:t>- Quản lý khách hàng thân thiết, chăm sóc khách quay lại.</w:t>
      </w:r>
    </w:p>
    <w:p w14:paraId="224F2112">
      <w:pPr>
        <w:pStyle w:val="3"/>
        <w:ind w:left="220" w:leftChars="100" w:firstLine="0" w:firstLineChars="0"/>
      </w:pPr>
      <w:r>
        <w:t>3.6. Coupons</w:t>
      </w:r>
    </w:p>
    <w:p w14:paraId="7B402952">
      <w:pPr>
        <w:pStyle w:val="23"/>
        <w:numPr>
          <w:numId w:val="0"/>
        </w:numPr>
        <w:tabs>
          <w:tab w:val="clear" w:pos="360"/>
        </w:tabs>
        <w:ind w:left="440" w:leftChars="200" w:firstLine="0" w:firstLineChars="0"/>
      </w:pPr>
      <w:r>
        <w:t>- Tạo, chỉnh sửa, xóa mã giảm giá.</w:t>
      </w:r>
    </w:p>
    <w:p w14:paraId="452271ED">
      <w:pPr>
        <w:pStyle w:val="23"/>
        <w:numPr>
          <w:numId w:val="0"/>
        </w:numPr>
        <w:tabs>
          <w:tab w:val="clear" w:pos="360"/>
        </w:tabs>
        <w:ind w:left="440" w:leftChars="200" w:firstLine="0" w:firstLineChars="0"/>
      </w:pPr>
      <w:r>
        <w:t>- Thiết lập điều kiện áp dụng: theo hạng phòng, dịch vụ, ngày.</w:t>
      </w:r>
    </w:p>
    <w:p w14:paraId="00C42B33">
      <w:pPr>
        <w:pStyle w:val="23"/>
        <w:numPr>
          <w:numId w:val="0"/>
        </w:numPr>
        <w:tabs>
          <w:tab w:val="clear" w:pos="360"/>
        </w:tabs>
        <w:ind w:left="440" w:leftChars="200" w:firstLine="0" w:firstLineChars="0"/>
      </w:pPr>
      <w:r>
        <w:t>- Hạn chế sử dụng: số lần, thời hạn, điều kiện check-in/out.</w:t>
      </w:r>
    </w:p>
    <w:p w14:paraId="3663CFFE">
      <w:pPr>
        <w:pStyle w:val="3"/>
        <w:ind w:left="220" w:leftChars="100" w:firstLine="0" w:firstLineChars="0"/>
      </w:pPr>
      <w:r>
        <w:t>3.7. Booking Rules</w:t>
      </w:r>
    </w:p>
    <w:p w14:paraId="30F70E4F">
      <w:pPr>
        <w:pStyle w:val="23"/>
        <w:numPr>
          <w:numId w:val="0"/>
        </w:numPr>
        <w:tabs>
          <w:tab w:val="clear" w:pos="360"/>
        </w:tabs>
        <w:ind w:left="440" w:leftChars="200" w:firstLine="0" w:firstLineChars="0"/>
      </w:pPr>
      <w:r>
        <w:t>- Thiết lập quy định check-in / check-out.</w:t>
      </w:r>
    </w:p>
    <w:p w14:paraId="7441094F">
      <w:pPr>
        <w:pStyle w:val="23"/>
        <w:numPr>
          <w:numId w:val="0"/>
        </w:numPr>
        <w:tabs>
          <w:tab w:val="clear" w:pos="360"/>
        </w:tabs>
        <w:ind w:left="440" w:leftChars="200" w:firstLine="0" w:firstLineChars="0"/>
      </w:pPr>
      <w:r>
        <w:t>- Giới hạn số đêm tối thiểu (min stay) và tối đa (max stay).</w:t>
      </w:r>
    </w:p>
    <w:p w14:paraId="5B739054">
      <w:pPr>
        <w:pStyle w:val="23"/>
        <w:numPr>
          <w:numId w:val="0"/>
        </w:numPr>
        <w:tabs>
          <w:tab w:val="clear" w:pos="360"/>
        </w:tabs>
        <w:ind w:left="440" w:leftChars="200" w:firstLine="0" w:firstLineChars="0"/>
      </w:pPr>
      <w:r>
        <w:t>- Thời gian đặt trước tối thiểu / tối đa.</w:t>
      </w:r>
    </w:p>
    <w:p w14:paraId="347CF4B6">
      <w:pPr>
        <w:pStyle w:val="23"/>
        <w:numPr>
          <w:numId w:val="0"/>
        </w:numPr>
        <w:tabs>
          <w:tab w:val="clear" w:pos="360"/>
        </w:tabs>
        <w:ind w:left="440" w:leftChars="200" w:firstLine="0" w:firstLineChars="0"/>
      </w:pPr>
      <w:r>
        <w:t>- Khóa phòng (block accommodation) trong thời gian đặc biệt.</w:t>
      </w:r>
    </w:p>
    <w:p w14:paraId="52E94D90">
      <w:pPr>
        <w:pStyle w:val="3"/>
        <w:ind w:left="220" w:leftChars="100" w:firstLine="0" w:firstLineChars="0"/>
      </w:pPr>
      <w:r>
        <w:t>3.8. Taxes &amp; Fees</w:t>
      </w:r>
    </w:p>
    <w:p w14:paraId="61EF419E">
      <w:pPr>
        <w:pStyle w:val="23"/>
        <w:numPr>
          <w:numId w:val="0"/>
        </w:numPr>
        <w:tabs>
          <w:tab w:val="clear" w:pos="360"/>
        </w:tabs>
        <w:ind w:left="440" w:leftChars="200" w:firstLine="0" w:firstLineChars="0"/>
      </w:pPr>
      <w:r>
        <w:t>- Thiết lập các loại thuế và phụ phí: phí dịch vụ, thuế lưu trú, VAT dịch vụ, VAT phí.</w:t>
      </w:r>
    </w:p>
    <w:p w14:paraId="5ADA1E1F">
      <w:pPr>
        <w:pStyle w:val="23"/>
        <w:numPr>
          <w:numId w:val="0"/>
        </w:numPr>
        <w:tabs>
          <w:tab w:val="clear" w:pos="360"/>
        </w:tabs>
        <w:ind w:left="440" w:leftChars="200" w:firstLine="0" w:firstLineChars="0"/>
      </w:pPr>
      <w:r>
        <w:t>- Áp dụng theo từng phòng, dịch vụ hoặc toàn khách sạn.</w:t>
      </w:r>
    </w:p>
    <w:p w14:paraId="495741A3">
      <w:pPr>
        <w:pStyle w:val="3"/>
        <w:ind w:left="220" w:leftChars="100" w:firstLine="0" w:firstLineChars="0"/>
      </w:pPr>
      <w:r>
        <w:t>3.9. Accommodation</w:t>
      </w:r>
    </w:p>
    <w:p w14:paraId="24727B77">
      <w:pPr>
        <w:pStyle w:val="23"/>
        <w:numPr>
          <w:numId w:val="0"/>
        </w:numPr>
        <w:tabs>
          <w:tab w:val="clear" w:pos="360"/>
        </w:tabs>
        <w:ind w:left="440" w:leftChars="200" w:firstLine="0" w:firstLineChars="0"/>
      </w:pPr>
      <w:r>
        <w:t>- Quản lý hạng phòng (Accommodation Types).</w:t>
      </w:r>
    </w:p>
    <w:p w14:paraId="47151896">
      <w:pPr>
        <w:pStyle w:val="23"/>
        <w:numPr>
          <w:numId w:val="0"/>
        </w:numPr>
        <w:tabs>
          <w:tab w:val="clear" w:pos="360"/>
        </w:tabs>
        <w:ind w:left="440" w:leftChars="200" w:firstLine="0" w:firstLineChars="0"/>
      </w:pPr>
      <w:r>
        <w:t>- Quản lý từng phòng cụ thể (Accommodations).</w:t>
      </w:r>
    </w:p>
    <w:p w14:paraId="7169CCC5">
      <w:pPr>
        <w:pStyle w:val="23"/>
        <w:numPr>
          <w:numId w:val="0"/>
        </w:numPr>
        <w:tabs>
          <w:tab w:val="clear" w:pos="360"/>
        </w:tabs>
        <w:ind w:left="440" w:leftChars="200" w:firstLine="0" w:firstLineChars="0"/>
      </w:pPr>
      <w:r>
        <w:t>- Tiện nghi (Amenities), dịch vụ bổ sung (Services).</w:t>
      </w:r>
    </w:p>
    <w:p w14:paraId="06060F9D">
      <w:pPr>
        <w:pStyle w:val="23"/>
        <w:numPr>
          <w:numId w:val="0"/>
        </w:numPr>
        <w:tabs>
          <w:tab w:val="clear" w:pos="360"/>
        </w:tabs>
        <w:ind w:left="440" w:leftChars="200" w:firstLine="0" w:firstLineChars="0"/>
      </w:pPr>
      <w:r>
        <w:t>- Thiết lập mùa giá (Seasons), bảng giá (Rates).</w:t>
      </w:r>
    </w:p>
    <w:p w14:paraId="176E7207">
      <w:pPr>
        <w:pStyle w:val="3"/>
        <w:ind w:left="220" w:leftChars="100" w:firstLine="0" w:firstLineChars="0"/>
      </w:pPr>
      <w:r>
        <w:t>3.10. Services</w:t>
      </w:r>
    </w:p>
    <w:p w14:paraId="057B6263">
      <w:pPr>
        <w:pStyle w:val="23"/>
        <w:numPr>
          <w:numId w:val="0"/>
        </w:numPr>
        <w:tabs>
          <w:tab w:val="clear" w:pos="360"/>
        </w:tabs>
        <w:ind w:left="440" w:leftChars="200" w:firstLine="0" w:firstLineChars="0"/>
      </w:pPr>
      <w:r>
        <w:t>- Tạo dịch vụ (airport transfer, breakfast, spa...).</w:t>
      </w:r>
    </w:p>
    <w:p w14:paraId="3F428A8F">
      <w:pPr>
        <w:pStyle w:val="23"/>
        <w:numPr>
          <w:numId w:val="0"/>
        </w:numPr>
        <w:tabs>
          <w:tab w:val="clear" w:pos="360"/>
        </w:tabs>
        <w:ind w:left="440" w:leftChars="200" w:firstLine="0" w:firstLineChars="0"/>
      </w:pPr>
      <w:r>
        <w:t>- Thiết lập giá, cách tính phí (per day, per guest, per booking).</w:t>
      </w:r>
    </w:p>
    <w:p w14:paraId="3118CF04">
      <w:pPr>
        <w:pStyle w:val="23"/>
        <w:numPr>
          <w:numId w:val="0"/>
        </w:numPr>
        <w:tabs>
          <w:tab w:val="clear" w:pos="360"/>
        </w:tabs>
        <w:ind w:left="440" w:leftChars="200" w:firstLine="0" w:firstLineChars="0"/>
      </w:pPr>
      <w:r>
        <w:t>- Giới hạn số lần, gắn dịch vụ với hạng phòng.</w:t>
      </w:r>
    </w:p>
    <w:p w14:paraId="66E3D6CA">
      <w:pPr>
        <w:pStyle w:val="3"/>
        <w:ind w:left="220" w:leftChars="100" w:firstLine="0" w:firstLineChars="0"/>
      </w:pPr>
      <w:r>
        <w:t>3.11. Reports</w:t>
      </w:r>
    </w:p>
    <w:p w14:paraId="6F01BAE0">
      <w:pPr>
        <w:pStyle w:val="23"/>
        <w:numPr>
          <w:numId w:val="0"/>
        </w:numPr>
        <w:tabs>
          <w:tab w:val="clear" w:pos="360"/>
        </w:tabs>
        <w:ind w:left="440" w:leftChars="200" w:firstLine="0" w:firstLineChars="0"/>
      </w:pPr>
      <w:r>
        <w:t>- Thống kê công suất phòng theo ngày/tháng/quý.</w:t>
      </w:r>
    </w:p>
    <w:p w14:paraId="436F8E0C">
      <w:pPr>
        <w:pStyle w:val="23"/>
        <w:numPr>
          <w:numId w:val="0"/>
        </w:numPr>
        <w:tabs>
          <w:tab w:val="clear" w:pos="360"/>
        </w:tabs>
        <w:ind w:left="440" w:leftChars="200" w:firstLine="0" w:firstLineChars="0"/>
      </w:pPr>
      <w:r>
        <w:t>- Báo cáo doanh thu, nguồn khách hàng.</w:t>
      </w:r>
    </w:p>
    <w:p w14:paraId="58524F56">
      <w:pPr>
        <w:pStyle w:val="23"/>
        <w:numPr>
          <w:numId w:val="0"/>
        </w:numPr>
        <w:tabs>
          <w:tab w:val="clear" w:pos="360"/>
        </w:tabs>
        <w:ind w:left="440" w:leftChars="200" w:firstLine="0" w:firstLineChars="0"/>
      </w:pPr>
      <w:r>
        <w:t>- Xuất báo cáo dưới dạng Excel/PDF.</w:t>
      </w:r>
    </w:p>
    <w:p w14:paraId="64A25488">
      <w:pPr>
        <w:pStyle w:val="3"/>
        <w:ind w:left="220" w:leftChars="100" w:firstLine="0" w:firstLineChars="0"/>
      </w:pPr>
      <w:r>
        <w:t>3.12. Settings</w:t>
      </w:r>
    </w:p>
    <w:p w14:paraId="1E4B8ABB">
      <w:pPr>
        <w:pStyle w:val="23"/>
        <w:numPr>
          <w:numId w:val="0"/>
        </w:numPr>
        <w:tabs>
          <w:tab w:val="clear" w:pos="360"/>
        </w:tabs>
        <w:ind w:left="440" w:leftChars="200" w:firstLine="0" w:firstLineChars="0"/>
      </w:pPr>
      <w:r>
        <w:t>- Cấu hình email thông báo.</w:t>
      </w:r>
    </w:p>
    <w:p w14:paraId="504FF37F">
      <w:pPr>
        <w:pStyle w:val="23"/>
        <w:numPr>
          <w:numId w:val="0"/>
        </w:numPr>
        <w:tabs>
          <w:tab w:val="clear" w:pos="360"/>
        </w:tabs>
        <w:ind w:left="440" w:leftChars="200" w:firstLine="0" w:firstLineChars="0"/>
      </w:pPr>
      <w:r>
        <w:t>- Thiết lập tiền tệ, thuế mặc định, múi giờ.</w:t>
      </w:r>
    </w:p>
    <w:p w14:paraId="2F1FC76E">
      <w:pPr>
        <w:pStyle w:val="23"/>
        <w:numPr>
          <w:numId w:val="0"/>
        </w:numPr>
        <w:tabs>
          <w:tab w:val="clear" w:pos="360"/>
        </w:tabs>
        <w:ind w:left="440" w:leftChars="200" w:firstLine="0" w:firstLineChars="0"/>
      </w:pPr>
      <w:r>
        <w:t>- Quản lý ngôn ngữ, định dạng ngày giờ.</w:t>
      </w:r>
    </w:p>
    <w:p w14:paraId="0F24922B">
      <w:pPr>
        <w:pStyle w:val="23"/>
        <w:numPr>
          <w:numId w:val="0"/>
        </w:numPr>
        <w:tabs>
          <w:tab w:val="clear" w:pos="360"/>
        </w:tabs>
        <w:ind w:left="440" w:leftChars="200" w:firstLine="0" w:firstLineChars="0"/>
      </w:pPr>
      <w:r>
        <w:t>- Tùy chỉnh quyền user.</w:t>
      </w:r>
    </w:p>
    <w:p w14:paraId="68F51A6A">
      <w:pPr>
        <w:pStyle w:val="3"/>
        <w:ind w:left="220" w:leftChars="100" w:firstLine="0" w:firstLineChars="0"/>
      </w:pPr>
      <w:r>
        <w:t>3.13. Users / Staff</w:t>
      </w:r>
    </w:p>
    <w:p w14:paraId="05851C44">
      <w:pPr>
        <w:pStyle w:val="23"/>
        <w:numPr>
          <w:numId w:val="0"/>
        </w:numPr>
        <w:tabs>
          <w:tab w:val="clear" w:pos="360"/>
        </w:tabs>
        <w:ind w:left="440" w:leftChars="200" w:firstLine="0" w:firstLineChars="0"/>
      </w:pPr>
      <w:r>
        <w:t>- Thêm tài khoản nhân viên.</w:t>
      </w:r>
    </w:p>
    <w:p w14:paraId="23F7571C">
      <w:pPr>
        <w:pStyle w:val="23"/>
        <w:numPr>
          <w:numId w:val="0"/>
        </w:numPr>
        <w:tabs>
          <w:tab w:val="clear" w:pos="360"/>
        </w:tabs>
        <w:ind w:left="440" w:leftChars="200" w:firstLine="0" w:firstLineChars="0"/>
      </w:pPr>
      <w:r>
        <w:t>- Phân quyền: chỉ xem, tạo booking, chỉnh payment, admin.</w:t>
      </w:r>
    </w:p>
    <w:p w14:paraId="2E24D401">
      <w:pPr>
        <w:pStyle w:val="23"/>
        <w:numPr>
          <w:numId w:val="0"/>
        </w:numPr>
        <w:tabs>
          <w:tab w:val="clear" w:pos="360"/>
        </w:tabs>
        <w:ind w:left="440" w:leftChars="200" w:firstLine="0" w:firstLineChars="0"/>
      </w:pPr>
      <w:r>
        <w:t>- Xem lịch sử hoạt động (audit log).</w:t>
      </w:r>
    </w:p>
    <w:p w14:paraId="19FDE42C">
      <w:pPr>
        <w:pStyle w:val="2"/>
      </w:pPr>
      <w:r>
        <w:t>4. Định hướng UI/UX từ demo</w:t>
      </w:r>
    </w:p>
    <w:p w14:paraId="04D7813A">
      <w:pPr>
        <w:pStyle w:val="23"/>
        <w:numPr>
          <w:numId w:val="0"/>
        </w:numPr>
        <w:tabs>
          <w:tab w:val="clear" w:pos="360"/>
        </w:tabs>
        <w:ind w:left="220" w:leftChars="0" w:firstLine="0" w:firstLineChars="0"/>
      </w:pPr>
      <w:r>
        <w:t>- Sidebar menu: điều hướng nhanh, icon trực quan, gọn gàng.</w:t>
      </w:r>
    </w:p>
    <w:p w14:paraId="42A7B225">
      <w:pPr>
        <w:pStyle w:val="23"/>
        <w:numPr>
          <w:numId w:val="0"/>
        </w:numPr>
        <w:tabs>
          <w:tab w:val="clear" w:pos="360"/>
        </w:tabs>
        <w:ind w:left="220" w:leftChars="0" w:firstLine="0" w:firstLineChars="0"/>
      </w:pPr>
      <w:r>
        <w:t>- Modal booking: hiển thị chi tiết khi click vào booking.</w:t>
      </w:r>
    </w:p>
    <w:p w14:paraId="1D377E41">
      <w:pPr>
        <w:pStyle w:val="23"/>
        <w:numPr>
          <w:numId w:val="0"/>
        </w:numPr>
        <w:tabs>
          <w:tab w:val="clear" w:pos="360"/>
        </w:tabs>
        <w:ind w:left="220" w:leftChars="0" w:firstLine="0" w:firstLineChars="0"/>
      </w:pPr>
      <w:r>
        <w:t>- Edit booking: hỗ trợ chuyển sang trang riêng với ID booking.</w:t>
      </w:r>
    </w:p>
    <w:p w14:paraId="4AF9A49F">
      <w:pPr>
        <w:pStyle w:val="23"/>
        <w:numPr>
          <w:numId w:val="0"/>
        </w:numPr>
        <w:tabs>
          <w:tab w:val="clear" w:pos="360"/>
        </w:tabs>
        <w:ind w:left="220" w:leftChars="0" w:firstLine="0" w:firstLineChars="0"/>
      </w:pPr>
      <w:r>
        <w:t>- Calendar view: hiển thị trạng thái phòng bằng màu sắc, dễ theo dõi.</w:t>
      </w:r>
    </w:p>
    <w:p w14:paraId="38AE4082">
      <w:pPr>
        <w:pStyle w:val="23"/>
        <w:numPr>
          <w:numId w:val="0"/>
        </w:numPr>
        <w:tabs>
          <w:tab w:val="clear" w:pos="360"/>
        </w:tabs>
        <w:ind w:left="220" w:leftChars="0" w:firstLine="0" w:firstLineChars="0"/>
      </w:pPr>
      <w:r>
        <w:t>- Form nhập liệu: phân nhóm rõ ràng (khách hàng, phòng, thanh toán).</w:t>
      </w:r>
    </w:p>
    <w:p w14:paraId="24FB84E9">
      <w:pPr>
        <w:pStyle w:val="23"/>
        <w:numPr>
          <w:numId w:val="0"/>
        </w:numPr>
        <w:tabs>
          <w:tab w:val="clear" w:pos="360"/>
        </w:tabs>
        <w:ind w:left="220" w:leftChars="0" w:firstLine="0" w:firstLineChars="0"/>
      </w:pPr>
      <w:r>
        <w:t>- Báo cáo: biểu đồ trực quan về doanh thu, công suất phòng, khách hàng.</w:t>
      </w:r>
    </w:p>
    <w:p w14:paraId="2B2BE2DB">
      <w:pPr>
        <w:pStyle w:val="2"/>
        <w:rPr>
          <w:rFonts w:hint="default"/>
          <w:lang w:val="en-US"/>
        </w:rPr>
      </w:pPr>
      <w:r>
        <w:t>5. Kế hoạch triển khai</w:t>
      </w:r>
      <w:r>
        <w:rPr>
          <w:rFonts w:hint="default"/>
          <w:lang w:val="en-US"/>
        </w:rPr>
        <w:t xml:space="preserve"> dự kiến sơ bộ sau khi hoàn thành demo</w:t>
      </w:r>
    </w:p>
    <w:p w14:paraId="16966FAD">
      <w:pPr>
        <w:pStyle w:val="23"/>
        <w:numPr>
          <w:ilvl w:val="0"/>
          <w:numId w:val="0"/>
        </w:numPr>
        <w:tabs>
          <w:tab w:val="clear" w:pos="360"/>
        </w:tabs>
        <w:ind w:left="220" w:leftChars="0" w:firstLine="0" w:firstLineChars="0"/>
      </w:pPr>
      <w:r>
        <w:t>Giai đoạn 1 – Demo UI: Dựng layout HTML/CSS/JS → React (mockup, chưa nối dữ liệu).</w:t>
      </w:r>
    </w:p>
    <w:p w14:paraId="3606901F">
      <w:pPr>
        <w:pStyle w:val="23"/>
        <w:numPr>
          <w:ilvl w:val="0"/>
          <w:numId w:val="0"/>
        </w:numPr>
        <w:tabs>
          <w:tab w:val="clear" w:pos="360"/>
        </w:tabs>
        <w:ind w:left="220" w:leftChars="0" w:firstLine="0" w:firstLineChars="0"/>
      </w:pPr>
      <w:r>
        <w:t>Giai đoạn 2 – Kết nối dữ liệu: Tích hợp Database + API (WordPress/Motopress backend).</w:t>
      </w:r>
    </w:p>
    <w:p w14:paraId="04231D01">
      <w:pPr>
        <w:pStyle w:val="23"/>
        <w:numPr>
          <w:ilvl w:val="0"/>
          <w:numId w:val="0"/>
        </w:numPr>
        <w:tabs>
          <w:tab w:val="clear" w:pos="360"/>
        </w:tabs>
        <w:ind w:left="220" w:leftChars="0" w:firstLine="0" w:firstLineChars="0"/>
      </w:pPr>
      <w:r>
        <w:t>Giai đoạn 3 – Testing: Kiểm thử chức năng booking, calendar, payment.</w:t>
      </w:r>
    </w:p>
    <w:p w14:paraId="1572DE28">
      <w:pPr>
        <w:pStyle w:val="23"/>
        <w:numPr>
          <w:ilvl w:val="0"/>
          <w:numId w:val="0"/>
        </w:numPr>
        <w:tabs>
          <w:tab w:val="clear" w:pos="360"/>
        </w:tabs>
        <w:ind w:left="220" w:leftChars="0" w:firstLine="0" w:firstLineChars="0"/>
      </w:pPr>
      <w:r>
        <w:t>Giai đoạn 4 – Training: Đào tạo nhân viên sử dụng dashboard.</w:t>
      </w:r>
    </w:p>
    <w:p w14:paraId="6B670DB8">
      <w:pPr>
        <w:pStyle w:val="23"/>
        <w:numPr>
          <w:ilvl w:val="0"/>
          <w:numId w:val="0"/>
        </w:numPr>
        <w:tabs>
          <w:tab w:val="clear" w:pos="360"/>
        </w:tabs>
        <w:ind w:left="220" w:leftChars="0" w:firstLine="0" w:firstLineChars="0"/>
      </w:pPr>
      <w:r>
        <w:t>Giai đoạn 5 – Triển khai chính thức: Go-live, theo dõi &amp; xử lý lỗi phát sinh.</w:t>
      </w:r>
      <w:bookmarkStart w:id="0" w:name="_GoBack"/>
      <w:bookmarkEnd w:id="0"/>
    </w:p>
    <w:p w14:paraId="0D03333E">
      <w:pPr>
        <w:pStyle w:val="2"/>
      </w:pPr>
      <w:r>
        <w:t>6. Kết luận &amp; mở rộng</w:t>
      </w:r>
    </w:p>
    <w:p w14:paraId="6173E35B">
      <w:pPr>
        <w:pStyle w:val="23"/>
        <w:numPr>
          <w:ilvl w:val="0"/>
          <w:numId w:val="0"/>
        </w:numPr>
        <w:tabs>
          <w:tab w:val="clear" w:pos="360"/>
        </w:tabs>
        <w:ind w:left="220" w:leftChars="0" w:firstLine="0" w:firstLineChars="0"/>
      </w:pPr>
      <w:r>
        <w:t>- Tích hợp OTA: Booking.com, Agoda, Traveloka để đồng bộ phòng.</w:t>
      </w:r>
    </w:p>
    <w:p w14:paraId="626ADA76">
      <w:pPr>
        <w:pStyle w:val="23"/>
        <w:numPr>
          <w:ilvl w:val="0"/>
          <w:numId w:val="0"/>
        </w:numPr>
        <w:tabs>
          <w:tab w:val="clear" w:pos="360"/>
        </w:tabs>
        <w:ind w:left="220" w:leftChars="0" w:firstLine="0" w:firstLineChars="0"/>
      </w:pPr>
      <w:r>
        <w:t>- Chatbot AI: hỗ trợ khách đặt phòng trực tiếp trên web &amp; Zalo.</w:t>
      </w:r>
    </w:p>
    <w:p w14:paraId="249B8B51">
      <w:pPr>
        <w:pStyle w:val="23"/>
        <w:numPr>
          <w:ilvl w:val="0"/>
          <w:numId w:val="0"/>
        </w:numPr>
        <w:tabs>
          <w:tab w:val="clear" w:pos="360"/>
        </w:tabs>
        <w:ind w:left="220" w:leftChars="0" w:firstLine="0" w:firstLineChars="0"/>
      </w:pPr>
      <w:r>
        <w:t>- Báo cáo nâng cao (BI Dashboard): phân tích công suất phòng, doanh thu, nguồn khách.</w:t>
      </w:r>
    </w:p>
    <w:p w14:paraId="54540D04">
      <w:pPr>
        <w:pStyle w:val="23"/>
        <w:numPr>
          <w:ilvl w:val="0"/>
          <w:numId w:val="0"/>
        </w:numPr>
        <w:tabs>
          <w:tab w:val="clear" w:pos="360"/>
        </w:tabs>
        <w:ind w:left="220" w:leftChars="0" w:firstLine="0" w:firstLineChars="0"/>
      </w:pPr>
      <w:r>
        <w:t>- Tích hợp CRM: quản lý khách hàng thân thiết, upsell dịch vụ.</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933EE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Yami Yuuki</cp:lastModifiedBy>
  <dcterms:modified xsi:type="dcterms:W3CDTF">2025-09-30T05:53:19Z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046C95613F984970B842497E44EB4E26_12</vt:lpwstr>
  </property>
</Properties>
</file>